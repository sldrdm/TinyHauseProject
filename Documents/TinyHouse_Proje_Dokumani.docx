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8081" w14:textId="267ADD28" w:rsidR="00F24C43" w:rsidRDefault="00000000">
      <w:pPr>
        <w:pStyle w:val="Title"/>
      </w:pPr>
      <w:r>
        <w:t xml:space="preserve">Tiny House </w:t>
      </w:r>
      <w:proofErr w:type="spellStart"/>
      <w:r>
        <w:t>Kiralama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-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Dokümanı</w:t>
      </w:r>
      <w:proofErr w:type="spellEnd"/>
    </w:p>
    <w:p w14:paraId="3B22BB71" w14:textId="77777777" w:rsidR="00F24C43" w:rsidRDefault="00000000">
      <w:pPr>
        <w:pStyle w:val="Heading1"/>
      </w:pPr>
      <w:r>
        <w:t xml:space="preserve">1.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</w:p>
    <w:p w14:paraId="67A23D87" w14:textId="6A942F5D" w:rsidR="004043CF" w:rsidRDefault="004043CF" w:rsidP="004043CF">
      <w:r>
        <w:t xml:space="preserve">    Bu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konaklama</w:t>
      </w:r>
      <w:proofErr w:type="spellEnd"/>
      <w:r>
        <w:t xml:space="preserve"> </w:t>
      </w:r>
      <w:proofErr w:type="spellStart"/>
      <w:r>
        <w:t>ihtiyaçları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tiny house (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</w:t>
      </w:r>
      <w:proofErr w:type="spellStart"/>
      <w:r>
        <w:t>kiralayabilecekleri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geliştirmektir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yöneticiler</w:t>
      </w:r>
      <w:proofErr w:type="spellEnd"/>
      <w:r>
        <w:t xml:space="preserve"> (admin), </w:t>
      </w:r>
      <w:proofErr w:type="spellStart"/>
      <w:r>
        <w:t>ev</w:t>
      </w:r>
      <w:proofErr w:type="spellEnd"/>
      <w:r>
        <w:t xml:space="preserve"> </w:t>
      </w:r>
      <w:proofErr w:type="spellStart"/>
      <w:r>
        <w:t>sahipleri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kiracılar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rolüne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Her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arayüzler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işlevler</w:t>
      </w:r>
      <w:proofErr w:type="spellEnd"/>
      <w:r>
        <w:t xml:space="preserve"> </w:t>
      </w:r>
      <w:proofErr w:type="spellStart"/>
      <w:r>
        <w:t>sunularak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yapması</w:t>
      </w:r>
      <w:proofErr w:type="spellEnd"/>
      <w:r>
        <w:t xml:space="preserve">, </w:t>
      </w:r>
      <w:proofErr w:type="spellStart"/>
      <w:r>
        <w:t>ev</w:t>
      </w:r>
      <w:proofErr w:type="spellEnd"/>
      <w:r>
        <w:t xml:space="preserve"> </w:t>
      </w:r>
      <w:proofErr w:type="spellStart"/>
      <w:r>
        <w:t>ilanları</w:t>
      </w:r>
      <w:proofErr w:type="spellEnd"/>
      <w:r>
        <w:t xml:space="preserve"> </w:t>
      </w:r>
      <w:proofErr w:type="spellStart"/>
      <w:r>
        <w:t>oluşturması</w:t>
      </w:r>
      <w:proofErr w:type="spellEnd"/>
      <w:r>
        <w:t xml:space="preserve">,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ödemeleri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sağlanacaktır</w:t>
      </w:r>
      <w:proofErr w:type="spellEnd"/>
      <w:r>
        <w:t xml:space="preserve">.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Microsoft SQL Server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Windows Forms (C#) </w:t>
      </w:r>
      <w:proofErr w:type="spellStart"/>
      <w:r>
        <w:t>teknolojileri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,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kiralama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sunmaktır</w:t>
      </w:r>
      <w:proofErr w:type="spellEnd"/>
      <w:r>
        <w:t>.</w:t>
      </w:r>
    </w:p>
    <w:p w14:paraId="2B195F6F" w14:textId="14372953" w:rsidR="00566D9B" w:rsidRDefault="004043CF">
      <w:r>
        <w:t xml:space="preserve">▪ Tiny house </w:t>
      </w:r>
      <w:proofErr w:type="spellStart"/>
      <w:r>
        <w:t>sahipleri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kiracılar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>.</w:t>
      </w:r>
      <w:r w:rsidR="00DE1728">
        <w:br/>
      </w:r>
      <w:r>
        <w:t xml:space="preserve">▪ Tiny house </w:t>
      </w:r>
      <w:proofErr w:type="spellStart"/>
      <w:r>
        <w:t>evlerinin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edebilmek</w:t>
      </w:r>
      <w:proofErr w:type="spellEnd"/>
      <w:r>
        <w:t>.</w:t>
      </w:r>
      <w:r w:rsidR="00DE1728">
        <w:br/>
      </w:r>
      <w:r>
        <w:t xml:space="preserve">▪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deneyimini</w:t>
      </w:r>
      <w:proofErr w:type="spellEnd"/>
      <w:r>
        <w:t xml:space="preserve"> </w:t>
      </w:r>
      <w:proofErr w:type="spellStart"/>
      <w:r>
        <w:t>iyileştirmek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sunmak</w:t>
      </w:r>
      <w:proofErr w:type="spellEnd"/>
      <w:r>
        <w:t>.</w:t>
      </w:r>
      <w:r w:rsidR="00DE1728">
        <w:br/>
      </w:r>
      <w:r>
        <w:t xml:space="preserve">▪ Online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altyapısı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>.</w:t>
      </w:r>
      <w:r w:rsidR="00632224">
        <w:br/>
      </w:r>
    </w:p>
    <w:p w14:paraId="533E6087" w14:textId="58ECBDE0" w:rsidR="00F24C43" w:rsidRDefault="00D042B1">
      <w:pPr>
        <w:pStyle w:val="Heading1"/>
      </w:pPr>
      <w:r>
        <w:t xml:space="preserve">2.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Kapsamı</w:t>
      </w:r>
      <w:proofErr w:type="spellEnd"/>
    </w:p>
    <w:p w14:paraId="4825E118" w14:textId="247F9641" w:rsidR="00566D9B" w:rsidRDefault="00000000"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tiny house </w:t>
      </w:r>
      <w:proofErr w:type="spellStart"/>
      <w:r>
        <w:t>evlerin</w:t>
      </w:r>
      <w:proofErr w:type="spellEnd"/>
      <w:r>
        <w:t xml:space="preserve"> </w:t>
      </w:r>
      <w:proofErr w:type="spellStart"/>
      <w:r>
        <w:t>kiralanmasını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oluşturulmasını</w:t>
      </w:r>
      <w:proofErr w:type="spellEnd"/>
      <w:r>
        <w:t xml:space="preserve"> </w:t>
      </w:r>
      <w:proofErr w:type="spellStart"/>
      <w:r>
        <w:t>kapsamaktadır</w:t>
      </w:r>
      <w:proofErr w:type="spellEnd"/>
      <w:r>
        <w:t xml:space="preserve">. </w:t>
      </w:r>
      <w:proofErr w:type="spellStart"/>
      <w:r>
        <w:t>Adminler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sağlarken</w:t>
      </w:r>
      <w:proofErr w:type="spellEnd"/>
      <w:r>
        <w:t xml:space="preserve">, </w:t>
      </w:r>
      <w:proofErr w:type="spellStart"/>
      <w:r>
        <w:t>ev</w:t>
      </w:r>
      <w:proofErr w:type="spellEnd"/>
      <w:r>
        <w:t xml:space="preserve"> </w:t>
      </w:r>
      <w:proofErr w:type="spellStart"/>
      <w:r>
        <w:t>sahipleri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ilanı</w:t>
      </w:r>
      <w:proofErr w:type="spellEnd"/>
      <w:r>
        <w:t xml:space="preserve"> </w:t>
      </w:r>
      <w:proofErr w:type="spellStart"/>
      <w:r>
        <w:t>oluşturabilir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rezervasyonları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. </w:t>
      </w:r>
      <w:proofErr w:type="spellStart"/>
      <w:r>
        <w:t>Kiracılar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ilanlara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atabilir</w:t>
      </w:r>
      <w:proofErr w:type="spellEnd"/>
      <w:r>
        <w:t xml:space="preserve">, </w:t>
      </w:r>
      <w:proofErr w:type="spellStart"/>
      <w:r>
        <w:t>evleri</w:t>
      </w:r>
      <w:proofErr w:type="spellEnd"/>
      <w:r>
        <w:t xml:space="preserve"> </w:t>
      </w:r>
      <w:proofErr w:type="spellStart"/>
      <w:r>
        <w:t>kiralayabilir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ödemelerini</w:t>
      </w:r>
      <w:proofErr w:type="spellEnd"/>
      <w:r>
        <w:t xml:space="preserve"> </w:t>
      </w:r>
      <w:proofErr w:type="spellStart"/>
      <w:r>
        <w:t>yapabilir</w:t>
      </w:r>
      <w:proofErr w:type="spellEnd"/>
      <w:r>
        <w:t>.</w:t>
      </w:r>
      <w:r w:rsidR="00632224">
        <w:br/>
      </w:r>
    </w:p>
    <w:p w14:paraId="6C00C5DC" w14:textId="52D4DABE" w:rsidR="00F24C43" w:rsidRDefault="00D042B1">
      <w:pPr>
        <w:pStyle w:val="Heading1"/>
      </w:pPr>
      <w:r>
        <w:t xml:space="preserve">3.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Görünümü</w:t>
      </w:r>
      <w:proofErr w:type="spellEnd"/>
    </w:p>
    <w:p w14:paraId="74B38380" w14:textId="3DE11B0E" w:rsidR="00F24C43" w:rsidRDefault="00FD250C">
      <w:r>
        <w:t xml:space="preserve">- </w:t>
      </w:r>
      <w:proofErr w:type="spellStart"/>
      <w:proofErr w:type="gramStart"/>
      <w:r>
        <w:t>Giriş</w:t>
      </w:r>
      <w:proofErr w:type="spellEnd"/>
      <w:r>
        <w:t>(</w:t>
      </w:r>
      <w:proofErr w:type="gramEnd"/>
      <w:r>
        <w:t xml:space="preserve">Login/Register) </w:t>
      </w:r>
      <w:proofErr w:type="spellStart"/>
      <w:r>
        <w:t>Sayfası</w:t>
      </w:r>
      <w:proofErr w:type="spellEnd"/>
      <w:r>
        <w:br/>
        <w:t xml:space="preserve">- Admin </w:t>
      </w:r>
      <w:proofErr w:type="spellStart"/>
      <w:r>
        <w:t>Paneli</w:t>
      </w:r>
      <w:proofErr w:type="spellEnd"/>
      <w:r>
        <w:br/>
        <w:t xml:space="preserve">- Ev </w:t>
      </w:r>
      <w:proofErr w:type="spellStart"/>
      <w:r>
        <w:t>Sahibi</w:t>
      </w:r>
      <w:proofErr w:type="spellEnd"/>
      <w:r>
        <w:t xml:space="preserve"> </w:t>
      </w:r>
      <w:proofErr w:type="spellStart"/>
      <w:r>
        <w:t>Paneli</w:t>
      </w:r>
      <w:proofErr w:type="spellEnd"/>
      <w:r>
        <w:br/>
        <w:t xml:space="preserve">- </w:t>
      </w:r>
      <w:proofErr w:type="spellStart"/>
      <w:r>
        <w:t>Kiracı</w:t>
      </w:r>
      <w:proofErr w:type="spellEnd"/>
      <w:r>
        <w:t xml:space="preserve"> </w:t>
      </w:r>
      <w:proofErr w:type="spellStart"/>
      <w:r>
        <w:t>Paneli</w:t>
      </w:r>
      <w:proofErr w:type="spellEnd"/>
      <w:r w:rsidR="00632224">
        <w:br/>
      </w:r>
    </w:p>
    <w:p w14:paraId="25C8CC00" w14:textId="27A0F21D" w:rsidR="00F24C43" w:rsidRDefault="00D042B1">
      <w:pPr>
        <w:pStyle w:val="Heading1"/>
      </w:pPr>
      <w:r>
        <w:t xml:space="preserve">4. </w:t>
      </w:r>
      <w:r w:rsidR="007E2C69">
        <w:t xml:space="preserve">Teknik </w:t>
      </w:r>
      <w:r>
        <w:t>Gereksinimler</w:t>
      </w:r>
    </w:p>
    <w:p w14:paraId="02EBEE69" w14:textId="168AF0B3" w:rsidR="00D33FBE" w:rsidRDefault="00C10CA2" w:rsidP="00D33FB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Veritabanı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MSSQL</w:t>
      </w:r>
      <w:r w:rsidR="00D33FB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Programlama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Dili:</w:t>
      </w:r>
      <w:r w:rsidR="00D33FB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Windows Forms (C#)</w:t>
      </w:r>
    </w:p>
    <w:p w14:paraId="370F6BA5" w14:textId="0A220936" w:rsidR="00D33FBE" w:rsidRDefault="00D33FBE" w:rsidP="007C05E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Veri Tabanı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için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1. Stored Procedures (SP) (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birkaç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adet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bulunmakta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2. Functions (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birkaç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adet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bulunmakta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3. Trigger (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birkaç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adet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bulunmakta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4. Constraint Keys (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Tüm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gerekli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)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tablolar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için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 Primary Key, Foreign Key, Unique Constraint,</w:t>
      </w:r>
      <w:r w:rsidRPr="00D33FB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Check Constraint, Not Null Constraint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Hepsi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için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bulunuyor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5.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Normalizasyon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kurallarına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uyu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yor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6. Tablo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kolon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isimleri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belirli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standarda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göre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tasarlan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mıştır</w:t>
      </w:r>
      <w:proofErr w:type="spellEnd"/>
      <w:r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6CCBEECF" w14:textId="0BD3CC43" w:rsidR="00566D9B" w:rsidRPr="00566D9B" w:rsidRDefault="00566D9B" w:rsidP="00566D9B"/>
    <w:p w14:paraId="615C1DEC" w14:textId="1140C24C" w:rsidR="00F24C43" w:rsidRPr="00D33FBE" w:rsidRDefault="00C9624C" w:rsidP="00A749C6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D0F3AE" wp14:editId="1D283DB2">
            <wp:simplePos x="0" y="0"/>
            <wp:positionH relativeFrom="column">
              <wp:posOffset>3474720</wp:posOffset>
            </wp:positionH>
            <wp:positionV relativeFrom="paragraph">
              <wp:posOffset>472440</wp:posOffset>
            </wp:positionV>
            <wp:extent cx="3372485" cy="2171700"/>
            <wp:effectExtent l="0" t="0" r="0" b="0"/>
            <wp:wrapTopAndBottom/>
            <wp:docPr id="16751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A7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476992" behindDoc="0" locked="0" layoutInCell="1" allowOverlap="1" wp14:anchorId="670B4DAB" wp14:editId="53698918">
            <wp:simplePos x="0" y="0"/>
            <wp:positionH relativeFrom="column">
              <wp:posOffset>3482340</wp:posOffset>
            </wp:positionH>
            <wp:positionV relativeFrom="paragraph">
              <wp:posOffset>2712720</wp:posOffset>
            </wp:positionV>
            <wp:extent cx="3375660" cy="3016250"/>
            <wp:effectExtent l="0" t="0" r="0" b="0"/>
            <wp:wrapTopAndBottom/>
            <wp:docPr id="59374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0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00B16BF7" wp14:editId="1178693A">
            <wp:simplePos x="0" y="0"/>
            <wp:positionH relativeFrom="column">
              <wp:posOffset>0</wp:posOffset>
            </wp:positionH>
            <wp:positionV relativeFrom="paragraph">
              <wp:posOffset>2720340</wp:posOffset>
            </wp:positionV>
            <wp:extent cx="3288030" cy="3086100"/>
            <wp:effectExtent l="0" t="0" r="7620" b="0"/>
            <wp:wrapTopAndBottom/>
            <wp:docPr id="248930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7BFB6B0F" wp14:editId="22F9E28F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3284220" cy="2188210"/>
            <wp:effectExtent l="0" t="0" r="0" b="2540"/>
            <wp:wrapTopAndBottom/>
            <wp:docPr id="109350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CA2" w:rsidRPr="00C10C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cr/>
      </w:r>
      <w:r w:rsidR="00D042B1">
        <w:t>5</w:t>
      </w:r>
      <w:r w:rsidR="008A4A70">
        <w:t xml:space="preserve">. </w:t>
      </w:r>
      <w:proofErr w:type="spellStart"/>
      <w:r w:rsidR="008A4A70">
        <w:t>Grafik</w:t>
      </w:r>
      <w:proofErr w:type="spellEnd"/>
      <w:r w:rsidR="008A4A70">
        <w:t xml:space="preserve"> Arayüz </w:t>
      </w:r>
      <w:proofErr w:type="spellStart"/>
      <w:r w:rsidR="008A4A70">
        <w:t>Tasarımları</w:t>
      </w:r>
      <w:proofErr w:type="spellEnd"/>
    </w:p>
    <w:p w14:paraId="3D105098" w14:textId="070A10E9" w:rsidR="00F24C43" w:rsidRDefault="00D042B1">
      <w:pPr>
        <w:pStyle w:val="Heading1"/>
      </w:pPr>
      <w:r>
        <w:t xml:space="preserve">6. </w:t>
      </w:r>
      <w:proofErr w:type="spellStart"/>
      <w:r>
        <w:t>Proje</w:t>
      </w:r>
      <w:proofErr w:type="spellEnd"/>
      <w:r>
        <w:t xml:space="preserve"> Ekibi</w:t>
      </w:r>
    </w:p>
    <w:p w14:paraId="35F0BF12" w14:textId="06D1664A" w:rsidR="00F24C43" w:rsidRDefault="00000000">
      <w:r>
        <w:t xml:space="preserve">- </w:t>
      </w:r>
      <w:r w:rsidR="00F95682">
        <w:t>Front-end</w:t>
      </w:r>
      <w:r>
        <w:t xml:space="preserve">: </w:t>
      </w:r>
      <w:r w:rsidR="00F95682">
        <w:t>Selda ERDEM</w:t>
      </w:r>
      <w:r w:rsidR="00F41712">
        <w:t xml:space="preserve"> - </w:t>
      </w:r>
      <w:r w:rsidR="00CD2E04" w:rsidRPr="00CD2E04">
        <w:t>222803003</w:t>
      </w:r>
      <w:r>
        <w:br/>
        <w:t>- T</w:t>
      </w:r>
      <w:r w:rsidR="00F95682">
        <w:t>ester</w:t>
      </w:r>
      <w:r>
        <w:t xml:space="preserve">: </w:t>
      </w:r>
      <w:proofErr w:type="spellStart"/>
      <w:proofErr w:type="gramStart"/>
      <w:r w:rsidR="00F95682">
        <w:t>Gülce</w:t>
      </w:r>
      <w:proofErr w:type="spellEnd"/>
      <w:r w:rsidR="00F95682">
        <w:t xml:space="preserve"> </w:t>
      </w:r>
      <w:r w:rsidR="00F41712">
        <w:t xml:space="preserve"> </w:t>
      </w:r>
      <w:r w:rsidR="00F95682">
        <w:t>KIYAKKAŞ</w:t>
      </w:r>
      <w:proofErr w:type="gramEnd"/>
      <w:r w:rsidR="00F41712">
        <w:t xml:space="preserve"> - </w:t>
      </w:r>
      <w:r w:rsidR="00CD2E04" w:rsidRPr="00CD2E04">
        <w:t>222803054</w:t>
      </w:r>
      <w:r>
        <w:br/>
        <w:t xml:space="preserve">- </w:t>
      </w:r>
      <w:r w:rsidR="00F95682">
        <w:t>Back-end</w:t>
      </w:r>
      <w:r>
        <w:t xml:space="preserve">: </w:t>
      </w:r>
      <w:r w:rsidR="00F95682">
        <w:t>Batuhan ARIK</w:t>
      </w:r>
      <w:r w:rsidR="00F41712">
        <w:t xml:space="preserve"> - 222803074</w:t>
      </w:r>
    </w:p>
    <w:p w14:paraId="6FDEE5EF" w14:textId="7E850431" w:rsidR="00F24C43" w:rsidRDefault="00D042B1">
      <w:pPr>
        <w:pStyle w:val="Heading1"/>
      </w:pPr>
      <w:r>
        <w:t xml:space="preserve">7.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</w:t>
      </w:r>
      <w:proofErr w:type="spellEnd"/>
    </w:p>
    <w:p w14:paraId="5527FE34" w14:textId="16342D39" w:rsidR="00F24C43" w:rsidRDefault="006B2CEB" w:rsidP="00F95682">
      <w:hyperlink r:id="rId10" w:history="1">
        <w:r w:rsidRPr="00E10D03">
          <w:rPr>
            <w:rStyle w:val="Hyperlink"/>
          </w:rPr>
          <w:t>https://github.com/sldrdm/TinyHauseProject</w:t>
        </w:r>
      </w:hyperlink>
      <w:r>
        <w:t xml:space="preserve"> </w:t>
      </w:r>
      <w:r w:rsidR="0031566F">
        <w:t xml:space="preserve"> (Ana </w:t>
      </w:r>
      <w:proofErr w:type="spellStart"/>
      <w:r w:rsidR="0031566F">
        <w:t>proje</w:t>
      </w:r>
      <w:proofErr w:type="spellEnd"/>
      <w:r w:rsidR="0031566F">
        <w:t xml:space="preserve"> </w:t>
      </w:r>
      <w:proofErr w:type="spellStart"/>
      <w:r w:rsidR="0031566F">
        <w:t>linki</w:t>
      </w:r>
      <w:proofErr w:type="spellEnd"/>
      <w:r w:rsidR="0031566F">
        <w:t>)</w:t>
      </w:r>
      <w:r w:rsidR="0031566F">
        <w:br/>
      </w:r>
      <w:hyperlink r:id="rId11" w:history="1">
        <w:r w:rsidR="0031566F" w:rsidRPr="00E63C8C">
          <w:rPr>
            <w:rStyle w:val="Hyperlink"/>
          </w:rPr>
          <w:t>https://github.com/BatuhanARK/TinyHouseDB</w:t>
        </w:r>
      </w:hyperlink>
      <w:r w:rsidR="0031566F">
        <w:t xml:space="preserve"> (Database backup)</w:t>
      </w:r>
    </w:p>
    <w:sectPr w:rsidR="00F24C43" w:rsidSect="00F9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785866">
    <w:abstractNumId w:val="8"/>
  </w:num>
  <w:num w:numId="2" w16cid:durableId="882254191">
    <w:abstractNumId w:val="6"/>
  </w:num>
  <w:num w:numId="3" w16cid:durableId="760220012">
    <w:abstractNumId w:val="5"/>
  </w:num>
  <w:num w:numId="4" w16cid:durableId="94134758">
    <w:abstractNumId w:val="4"/>
  </w:num>
  <w:num w:numId="5" w16cid:durableId="1213153328">
    <w:abstractNumId w:val="7"/>
  </w:num>
  <w:num w:numId="6" w16cid:durableId="1270771204">
    <w:abstractNumId w:val="3"/>
  </w:num>
  <w:num w:numId="7" w16cid:durableId="1450010642">
    <w:abstractNumId w:val="2"/>
  </w:num>
  <w:num w:numId="8" w16cid:durableId="1398281764">
    <w:abstractNumId w:val="1"/>
  </w:num>
  <w:num w:numId="9" w16cid:durableId="70393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66F"/>
    <w:rsid w:val="00326F90"/>
    <w:rsid w:val="003B37D3"/>
    <w:rsid w:val="004043CF"/>
    <w:rsid w:val="00566D9B"/>
    <w:rsid w:val="00632224"/>
    <w:rsid w:val="0069080E"/>
    <w:rsid w:val="006B2CEB"/>
    <w:rsid w:val="007C05EF"/>
    <w:rsid w:val="007E2C69"/>
    <w:rsid w:val="00844852"/>
    <w:rsid w:val="008A4A70"/>
    <w:rsid w:val="00A47E3B"/>
    <w:rsid w:val="00A749C6"/>
    <w:rsid w:val="00AA1D8D"/>
    <w:rsid w:val="00B47730"/>
    <w:rsid w:val="00C10CA2"/>
    <w:rsid w:val="00C9624C"/>
    <w:rsid w:val="00CB0664"/>
    <w:rsid w:val="00CD2E04"/>
    <w:rsid w:val="00D042B1"/>
    <w:rsid w:val="00D33FBE"/>
    <w:rsid w:val="00DE1728"/>
    <w:rsid w:val="00F028DC"/>
    <w:rsid w:val="00F24C43"/>
    <w:rsid w:val="00F41712"/>
    <w:rsid w:val="00F95682"/>
    <w:rsid w:val="00FC693F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BC38C"/>
  <w14:defaultImageDpi w14:val="300"/>
  <w15:docId w15:val="{D7484DF0-EF6E-472E-8616-99A570B2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56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BatuhanARK/TinyHouse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ldrdm/TinyHause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Batuhan Arık</cp:lastModifiedBy>
  <cp:revision>18</cp:revision>
  <dcterms:created xsi:type="dcterms:W3CDTF">2013-12-23T23:15:00Z</dcterms:created>
  <dcterms:modified xsi:type="dcterms:W3CDTF">2025-06-15T14:57:00Z</dcterms:modified>
  <cp:category/>
</cp:coreProperties>
</file>